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A8FFF" w14:textId="77777777" w:rsidR="00F46E6D" w:rsidRPr="00B853F6" w:rsidRDefault="00000000" w:rsidP="00B853F6">
      <w:pPr>
        <w:pStyle w:val="Heading1"/>
        <w:jc w:val="center"/>
        <w:rPr>
          <w:color w:val="000000" w:themeColor="text1"/>
          <w:sz w:val="40"/>
          <w:szCs w:val="40"/>
        </w:rPr>
      </w:pPr>
      <w:r w:rsidRPr="00B853F6">
        <w:rPr>
          <w:color w:val="000000" w:themeColor="text1"/>
          <w:sz w:val="40"/>
          <w:szCs w:val="40"/>
        </w:rPr>
        <w:t>Project Plan</w:t>
      </w:r>
    </w:p>
    <w:p w14:paraId="08074BB8" w14:textId="5D4B9439" w:rsidR="00B853F6" w:rsidRPr="00B853F6" w:rsidRDefault="00B853F6" w:rsidP="00B853F6">
      <w:pPr>
        <w:jc w:val="center"/>
        <w:rPr>
          <w:sz w:val="32"/>
          <w:szCs w:val="32"/>
          <w:lang w:val="en-GB"/>
        </w:rPr>
      </w:pPr>
      <w:r w:rsidRPr="00B853F6">
        <w:rPr>
          <w:sz w:val="32"/>
          <w:szCs w:val="32"/>
          <w:lang w:val="en-GB"/>
        </w:rPr>
        <w:t>Development of Custom Open-Source Intelligent Application</w:t>
      </w:r>
    </w:p>
    <w:p w14:paraId="12CBE3F3" w14:textId="77777777" w:rsidR="00B853F6" w:rsidRPr="00B853F6" w:rsidRDefault="00B853F6" w:rsidP="00B853F6">
      <w:pPr>
        <w:jc w:val="center"/>
        <w:rPr>
          <w:sz w:val="32"/>
          <w:szCs w:val="32"/>
        </w:rPr>
      </w:pPr>
    </w:p>
    <w:p w14:paraId="4FA40455" w14:textId="3A434D3E" w:rsidR="00F46E6D" w:rsidRPr="00B853F6" w:rsidRDefault="00000000">
      <w:pPr>
        <w:pStyle w:val="Heading2"/>
        <w:rPr>
          <w:color w:val="000000" w:themeColor="text1"/>
          <w:sz w:val="28"/>
          <w:szCs w:val="28"/>
        </w:rPr>
      </w:pPr>
      <w:r w:rsidRPr="00B853F6">
        <w:rPr>
          <w:color w:val="000000" w:themeColor="text1"/>
          <w:sz w:val="28"/>
          <w:szCs w:val="28"/>
        </w:rPr>
        <w:t>Introduction:</w:t>
      </w:r>
    </w:p>
    <w:p w14:paraId="62472311" w14:textId="77777777" w:rsidR="00F46E6D" w:rsidRPr="00B853F6" w:rsidRDefault="00000000">
      <w:pPr>
        <w:rPr>
          <w:sz w:val="24"/>
          <w:szCs w:val="24"/>
        </w:rPr>
      </w:pPr>
      <w:r w:rsidRPr="00B853F6">
        <w:rPr>
          <w:sz w:val="24"/>
          <w:szCs w:val="24"/>
        </w:rPr>
        <w:t>This project develops a Python-based open-source desktop application for collecting, analyzing, and visualizing IP threat intelligence. By aggregating data from multiple public APIs, the dashboard provides cybersecurity analysts with actionable insights, presented through a graphical user interface with capabilities for real-time analysis and exportable reports.</w:t>
      </w:r>
    </w:p>
    <w:p w14:paraId="5E193C7C" w14:textId="6CE889C2" w:rsidR="00F46E6D" w:rsidRPr="00B853F6" w:rsidRDefault="00000000">
      <w:pPr>
        <w:pStyle w:val="Heading2"/>
        <w:rPr>
          <w:color w:val="000000" w:themeColor="text1"/>
          <w:sz w:val="28"/>
          <w:szCs w:val="28"/>
        </w:rPr>
      </w:pPr>
      <w:r w:rsidRPr="00B853F6">
        <w:rPr>
          <w:color w:val="000000" w:themeColor="text1"/>
          <w:sz w:val="28"/>
          <w:szCs w:val="28"/>
        </w:rPr>
        <w:t>Objective:</w:t>
      </w:r>
    </w:p>
    <w:p w14:paraId="09323DD0" w14:textId="77777777" w:rsidR="00F46E6D" w:rsidRPr="00B853F6" w:rsidRDefault="00000000">
      <w:pPr>
        <w:rPr>
          <w:sz w:val="24"/>
          <w:szCs w:val="24"/>
        </w:rPr>
      </w:pPr>
      <w:r w:rsidRPr="00B853F6">
        <w:rPr>
          <w:sz w:val="24"/>
          <w:szCs w:val="24"/>
        </w:rPr>
        <w:t>To deliver a fully functional, open-source threat intelligence dashboard that enables efficient retrieval, filtering, and visualization of IP-based threat data through API integrations and a responsive GUI.</w:t>
      </w:r>
    </w:p>
    <w:p w14:paraId="677A0317" w14:textId="58042AD0" w:rsidR="00F46E6D" w:rsidRPr="00B853F6" w:rsidRDefault="00000000">
      <w:pPr>
        <w:pStyle w:val="Heading2"/>
        <w:rPr>
          <w:color w:val="000000" w:themeColor="text1"/>
          <w:sz w:val="28"/>
          <w:szCs w:val="28"/>
        </w:rPr>
      </w:pPr>
      <w:r w:rsidRPr="00B853F6">
        <w:rPr>
          <w:color w:val="000000" w:themeColor="text1"/>
          <w:sz w:val="28"/>
          <w:szCs w:val="28"/>
        </w:rPr>
        <w:t>Technical Architecture:</w:t>
      </w:r>
    </w:p>
    <w:p w14:paraId="4ED581D7" w14:textId="77777777" w:rsidR="00F46E6D" w:rsidRPr="00B853F6" w:rsidRDefault="00000000">
      <w:pPr>
        <w:rPr>
          <w:sz w:val="24"/>
          <w:szCs w:val="24"/>
        </w:rPr>
      </w:pPr>
      <w:r w:rsidRPr="00B853F6">
        <w:rPr>
          <w:sz w:val="24"/>
          <w:szCs w:val="24"/>
        </w:rPr>
        <w:t>- Core Language: Python 3.x</w:t>
      </w:r>
      <w:r w:rsidRPr="00B853F6">
        <w:rPr>
          <w:sz w:val="24"/>
          <w:szCs w:val="24"/>
        </w:rPr>
        <w:br/>
        <w:t>- GUI Framework: Tkinter</w:t>
      </w:r>
      <w:r w:rsidRPr="00B853F6">
        <w:rPr>
          <w:sz w:val="24"/>
          <w:szCs w:val="24"/>
        </w:rPr>
        <w:br/>
        <w:t>- Visualization: Matplotlib (charts), Folium (geographic maps)</w:t>
      </w:r>
      <w:r w:rsidRPr="00B853F6">
        <w:rPr>
          <w:sz w:val="24"/>
          <w:szCs w:val="24"/>
        </w:rPr>
        <w:br/>
        <w:t>- APIs: AbuseIPDB, IPInfo, Shodan, GreyNoise, VirusTotal</w:t>
      </w:r>
      <w:r w:rsidRPr="00B853F6">
        <w:rPr>
          <w:sz w:val="24"/>
          <w:szCs w:val="24"/>
        </w:rPr>
        <w:br/>
        <w:t>- Export Formats: CSV, PDF</w:t>
      </w:r>
      <w:r w:rsidRPr="00B853F6">
        <w:rPr>
          <w:sz w:val="24"/>
          <w:szCs w:val="24"/>
        </w:rPr>
        <w:br/>
        <w:t>- Concurrency: Multithreading for parallel API calls</w:t>
      </w:r>
      <w:r w:rsidRPr="00B853F6">
        <w:rPr>
          <w:sz w:val="24"/>
          <w:szCs w:val="24"/>
        </w:rPr>
        <w:br/>
        <w:t>- Platform: Cross-platform desktop application</w:t>
      </w:r>
    </w:p>
    <w:p w14:paraId="6FE2F1F0" w14:textId="7BFC2C58" w:rsidR="00F46E6D" w:rsidRPr="00B853F6" w:rsidRDefault="00000000">
      <w:pPr>
        <w:pStyle w:val="Heading2"/>
        <w:rPr>
          <w:color w:val="000000" w:themeColor="text1"/>
          <w:sz w:val="28"/>
          <w:szCs w:val="28"/>
        </w:rPr>
      </w:pPr>
      <w:r w:rsidRPr="00B853F6">
        <w:rPr>
          <w:color w:val="000000" w:themeColor="text1"/>
          <w:sz w:val="28"/>
          <w:szCs w:val="28"/>
        </w:rPr>
        <w:t>Development Methodology:</w:t>
      </w:r>
    </w:p>
    <w:p w14:paraId="70688669" w14:textId="77777777" w:rsidR="00F46E6D" w:rsidRPr="00B853F6" w:rsidRDefault="00000000">
      <w:pPr>
        <w:rPr>
          <w:sz w:val="24"/>
          <w:szCs w:val="24"/>
        </w:rPr>
      </w:pPr>
      <w:r w:rsidRPr="00B853F6">
        <w:rPr>
          <w:sz w:val="24"/>
          <w:szCs w:val="24"/>
        </w:rPr>
        <w:t>Agile-Lite – This lightweight agile methodology features short sprints, weekly feedback loops, and progressive integration and testing of core features.</w:t>
      </w:r>
    </w:p>
    <w:p w14:paraId="74F95EA8" w14:textId="7E206114" w:rsidR="00F46E6D" w:rsidRPr="00B853F6" w:rsidRDefault="00000000">
      <w:pPr>
        <w:pStyle w:val="Heading2"/>
        <w:rPr>
          <w:color w:val="000000" w:themeColor="text1"/>
          <w:sz w:val="28"/>
          <w:szCs w:val="28"/>
        </w:rPr>
      </w:pPr>
      <w:r w:rsidRPr="00B853F6">
        <w:rPr>
          <w:color w:val="000000" w:themeColor="text1"/>
          <w:sz w:val="28"/>
          <w:szCs w:val="28"/>
        </w:rPr>
        <w:t>Project Schedule &amp; Milestones: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F46E6D" w:rsidRPr="00B853F6" w14:paraId="30ED6CE4" w14:textId="77777777">
        <w:tc>
          <w:tcPr>
            <w:tcW w:w="2880" w:type="dxa"/>
          </w:tcPr>
          <w:p w14:paraId="1DB13E42" w14:textId="77777777" w:rsidR="00F46E6D" w:rsidRPr="00B853F6" w:rsidRDefault="00000000">
            <w:pPr>
              <w:rPr>
                <w:sz w:val="24"/>
                <w:szCs w:val="24"/>
              </w:rPr>
            </w:pPr>
            <w:r w:rsidRPr="00B853F6">
              <w:rPr>
                <w:sz w:val="24"/>
                <w:szCs w:val="24"/>
              </w:rPr>
              <w:t>Milestone</w:t>
            </w:r>
          </w:p>
        </w:tc>
        <w:tc>
          <w:tcPr>
            <w:tcW w:w="2880" w:type="dxa"/>
          </w:tcPr>
          <w:p w14:paraId="33AE1AC2" w14:textId="77777777" w:rsidR="00F46E6D" w:rsidRPr="00B853F6" w:rsidRDefault="00000000">
            <w:pPr>
              <w:rPr>
                <w:sz w:val="24"/>
                <w:szCs w:val="24"/>
              </w:rPr>
            </w:pPr>
            <w:r w:rsidRPr="00B853F6">
              <w:rPr>
                <w:sz w:val="24"/>
                <w:szCs w:val="24"/>
              </w:rPr>
              <w:t>Week</w:t>
            </w:r>
          </w:p>
        </w:tc>
        <w:tc>
          <w:tcPr>
            <w:tcW w:w="2880" w:type="dxa"/>
          </w:tcPr>
          <w:p w14:paraId="39454178" w14:textId="77777777" w:rsidR="00F46E6D" w:rsidRPr="00B853F6" w:rsidRDefault="00000000">
            <w:pPr>
              <w:rPr>
                <w:sz w:val="24"/>
                <w:szCs w:val="24"/>
              </w:rPr>
            </w:pPr>
            <w:r w:rsidRPr="00B853F6">
              <w:rPr>
                <w:sz w:val="24"/>
                <w:szCs w:val="24"/>
              </w:rPr>
              <w:t>Status</w:t>
            </w:r>
          </w:p>
        </w:tc>
      </w:tr>
      <w:tr w:rsidR="00F46E6D" w:rsidRPr="00B853F6" w14:paraId="1E1B2304" w14:textId="77777777">
        <w:tc>
          <w:tcPr>
            <w:tcW w:w="2880" w:type="dxa"/>
          </w:tcPr>
          <w:p w14:paraId="1F772792" w14:textId="77777777" w:rsidR="00F46E6D" w:rsidRPr="00B853F6" w:rsidRDefault="00000000">
            <w:pPr>
              <w:rPr>
                <w:sz w:val="24"/>
                <w:szCs w:val="24"/>
              </w:rPr>
            </w:pPr>
            <w:r w:rsidRPr="00B853F6">
              <w:rPr>
                <w:sz w:val="24"/>
                <w:szCs w:val="24"/>
              </w:rPr>
              <w:t>Project Kickoff &amp; Team Roles</w:t>
            </w:r>
          </w:p>
        </w:tc>
        <w:tc>
          <w:tcPr>
            <w:tcW w:w="2880" w:type="dxa"/>
          </w:tcPr>
          <w:p w14:paraId="3935BD1E" w14:textId="77777777" w:rsidR="00F46E6D" w:rsidRPr="00B853F6" w:rsidRDefault="00000000">
            <w:pPr>
              <w:rPr>
                <w:sz w:val="24"/>
                <w:szCs w:val="24"/>
              </w:rPr>
            </w:pPr>
            <w:r w:rsidRPr="00B853F6">
              <w:rPr>
                <w:sz w:val="24"/>
                <w:szCs w:val="24"/>
              </w:rPr>
              <w:t>Week 1</w:t>
            </w:r>
          </w:p>
        </w:tc>
        <w:tc>
          <w:tcPr>
            <w:tcW w:w="2880" w:type="dxa"/>
          </w:tcPr>
          <w:p w14:paraId="5DA500C3" w14:textId="77777777" w:rsidR="00F46E6D" w:rsidRPr="00B853F6" w:rsidRDefault="00000000">
            <w:pPr>
              <w:rPr>
                <w:sz w:val="24"/>
                <w:szCs w:val="24"/>
              </w:rPr>
            </w:pPr>
            <w:r w:rsidRPr="00B853F6">
              <w:rPr>
                <w:sz w:val="24"/>
                <w:szCs w:val="24"/>
              </w:rPr>
              <w:t>✅ Completed</w:t>
            </w:r>
          </w:p>
        </w:tc>
      </w:tr>
      <w:tr w:rsidR="00F46E6D" w:rsidRPr="00B853F6" w14:paraId="3AA9F732" w14:textId="77777777">
        <w:tc>
          <w:tcPr>
            <w:tcW w:w="2880" w:type="dxa"/>
          </w:tcPr>
          <w:p w14:paraId="121B12B1" w14:textId="77777777" w:rsidR="00F46E6D" w:rsidRPr="00B853F6" w:rsidRDefault="00000000">
            <w:pPr>
              <w:rPr>
                <w:sz w:val="24"/>
                <w:szCs w:val="24"/>
              </w:rPr>
            </w:pPr>
            <w:r w:rsidRPr="00B853F6">
              <w:rPr>
                <w:sz w:val="24"/>
                <w:szCs w:val="24"/>
              </w:rPr>
              <w:t>API Integration &amp; GUI Setup</w:t>
            </w:r>
          </w:p>
        </w:tc>
        <w:tc>
          <w:tcPr>
            <w:tcW w:w="2880" w:type="dxa"/>
          </w:tcPr>
          <w:p w14:paraId="33A8D9A8" w14:textId="77777777" w:rsidR="00F46E6D" w:rsidRPr="00B853F6" w:rsidRDefault="00000000">
            <w:pPr>
              <w:rPr>
                <w:sz w:val="24"/>
                <w:szCs w:val="24"/>
              </w:rPr>
            </w:pPr>
            <w:r w:rsidRPr="00B853F6">
              <w:rPr>
                <w:sz w:val="24"/>
                <w:szCs w:val="24"/>
              </w:rPr>
              <w:t>Weeks 2–3</w:t>
            </w:r>
          </w:p>
        </w:tc>
        <w:tc>
          <w:tcPr>
            <w:tcW w:w="2880" w:type="dxa"/>
          </w:tcPr>
          <w:p w14:paraId="6FB2D533" w14:textId="77777777" w:rsidR="00F46E6D" w:rsidRPr="00B853F6" w:rsidRDefault="00000000">
            <w:pPr>
              <w:rPr>
                <w:sz w:val="24"/>
                <w:szCs w:val="24"/>
              </w:rPr>
            </w:pPr>
            <w:r w:rsidRPr="00B853F6">
              <w:rPr>
                <w:sz w:val="24"/>
                <w:szCs w:val="24"/>
              </w:rPr>
              <w:t>✅ Completed</w:t>
            </w:r>
          </w:p>
        </w:tc>
      </w:tr>
      <w:tr w:rsidR="00F46E6D" w:rsidRPr="00B853F6" w14:paraId="07BA53FD" w14:textId="77777777">
        <w:tc>
          <w:tcPr>
            <w:tcW w:w="2880" w:type="dxa"/>
          </w:tcPr>
          <w:p w14:paraId="257D01C6" w14:textId="77777777" w:rsidR="00F46E6D" w:rsidRPr="00B853F6" w:rsidRDefault="00000000">
            <w:pPr>
              <w:rPr>
                <w:sz w:val="24"/>
                <w:szCs w:val="24"/>
              </w:rPr>
            </w:pPr>
            <w:r w:rsidRPr="00B853F6">
              <w:rPr>
                <w:sz w:val="24"/>
                <w:szCs w:val="24"/>
              </w:rPr>
              <w:t>Analysis &amp; Visualization Modules</w:t>
            </w:r>
          </w:p>
        </w:tc>
        <w:tc>
          <w:tcPr>
            <w:tcW w:w="2880" w:type="dxa"/>
          </w:tcPr>
          <w:p w14:paraId="47B9BCC8" w14:textId="77777777" w:rsidR="00F46E6D" w:rsidRPr="00B853F6" w:rsidRDefault="00000000">
            <w:pPr>
              <w:rPr>
                <w:sz w:val="24"/>
                <w:szCs w:val="24"/>
              </w:rPr>
            </w:pPr>
            <w:r w:rsidRPr="00B853F6">
              <w:rPr>
                <w:sz w:val="24"/>
                <w:szCs w:val="24"/>
              </w:rPr>
              <w:t>Week 4</w:t>
            </w:r>
          </w:p>
        </w:tc>
        <w:tc>
          <w:tcPr>
            <w:tcW w:w="2880" w:type="dxa"/>
          </w:tcPr>
          <w:p w14:paraId="3B8C12CF" w14:textId="77777777" w:rsidR="00F46E6D" w:rsidRPr="00B853F6" w:rsidRDefault="00000000">
            <w:pPr>
              <w:rPr>
                <w:sz w:val="24"/>
                <w:szCs w:val="24"/>
              </w:rPr>
            </w:pPr>
            <w:r w:rsidRPr="00B853F6">
              <w:rPr>
                <w:sz w:val="24"/>
                <w:szCs w:val="24"/>
              </w:rPr>
              <w:t>✅ Completed</w:t>
            </w:r>
          </w:p>
        </w:tc>
      </w:tr>
      <w:tr w:rsidR="00F46E6D" w:rsidRPr="00B853F6" w14:paraId="3F7AAF2D" w14:textId="77777777">
        <w:tc>
          <w:tcPr>
            <w:tcW w:w="2880" w:type="dxa"/>
          </w:tcPr>
          <w:p w14:paraId="1234BAA6" w14:textId="77777777" w:rsidR="00F46E6D" w:rsidRPr="00B853F6" w:rsidRDefault="00000000">
            <w:pPr>
              <w:rPr>
                <w:sz w:val="24"/>
                <w:szCs w:val="24"/>
              </w:rPr>
            </w:pPr>
            <w:r w:rsidRPr="00B853F6">
              <w:rPr>
                <w:sz w:val="24"/>
                <w:szCs w:val="24"/>
              </w:rPr>
              <w:t xml:space="preserve">Export Features &amp; </w:t>
            </w:r>
            <w:r w:rsidRPr="00B853F6">
              <w:rPr>
                <w:sz w:val="24"/>
                <w:szCs w:val="24"/>
              </w:rPr>
              <w:lastRenderedPageBreak/>
              <w:t>Application Polish</w:t>
            </w:r>
          </w:p>
        </w:tc>
        <w:tc>
          <w:tcPr>
            <w:tcW w:w="2880" w:type="dxa"/>
          </w:tcPr>
          <w:p w14:paraId="0BE92C74" w14:textId="77777777" w:rsidR="00F46E6D" w:rsidRPr="00B853F6" w:rsidRDefault="00000000">
            <w:pPr>
              <w:rPr>
                <w:sz w:val="24"/>
                <w:szCs w:val="24"/>
              </w:rPr>
            </w:pPr>
            <w:r w:rsidRPr="00B853F6">
              <w:rPr>
                <w:sz w:val="24"/>
                <w:szCs w:val="24"/>
              </w:rPr>
              <w:lastRenderedPageBreak/>
              <w:t>Week 5</w:t>
            </w:r>
          </w:p>
        </w:tc>
        <w:tc>
          <w:tcPr>
            <w:tcW w:w="2880" w:type="dxa"/>
          </w:tcPr>
          <w:p w14:paraId="0B5B0FD2" w14:textId="77777777" w:rsidR="00F46E6D" w:rsidRPr="00B853F6" w:rsidRDefault="00000000">
            <w:pPr>
              <w:rPr>
                <w:sz w:val="24"/>
                <w:szCs w:val="24"/>
              </w:rPr>
            </w:pPr>
            <w:r w:rsidRPr="00B853F6">
              <w:rPr>
                <w:sz w:val="24"/>
                <w:szCs w:val="24"/>
              </w:rPr>
              <w:t>✅ Completed</w:t>
            </w:r>
          </w:p>
        </w:tc>
      </w:tr>
      <w:tr w:rsidR="00F46E6D" w:rsidRPr="00B853F6" w14:paraId="0F690687" w14:textId="77777777">
        <w:tc>
          <w:tcPr>
            <w:tcW w:w="2880" w:type="dxa"/>
          </w:tcPr>
          <w:p w14:paraId="609F1A8D" w14:textId="77777777" w:rsidR="00F46E6D" w:rsidRPr="00B853F6" w:rsidRDefault="00000000">
            <w:pPr>
              <w:rPr>
                <w:sz w:val="24"/>
                <w:szCs w:val="24"/>
              </w:rPr>
            </w:pPr>
            <w:r w:rsidRPr="00B853F6">
              <w:rPr>
                <w:sz w:val="24"/>
                <w:szCs w:val="24"/>
              </w:rPr>
              <w:t>Risk, EV, &amp; Documentation</w:t>
            </w:r>
          </w:p>
        </w:tc>
        <w:tc>
          <w:tcPr>
            <w:tcW w:w="2880" w:type="dxa"/>
          </w:tcPr>
          <w:p w14:paraId="52CA7ED2" w14:textId="77777777" w:rsidR="00F46E6D" w:rsidRPr="00B853F6" w:rsidRDefault="00000000">
            <w:pPr>
              <w:rPr>
                <w:sz w:val="24"/>
                <w:szCs w:val="24"/>
              </w:rPr>
            </w:pPr>
            <w:r w:rsidRPr="00B853F6">
              <w:rPr>
                <w:sz w:val="24"/>
                <w:szCs w:val="24"/>
              </w:rPr>
              <w:t>Week 6</w:t>
            </w:r>
          </w:p>
        </w:tc>
        <w:tc>
          <w:tcPr>
            <w:tcW w:w="2880" w:type="dxa"/>
          </w:tcPr>
          <w:p w14:paraId="45C481D8" w14:textId="77777777" w:rsidR="00B853F6" w:rsidRPr="00B853F6" w:rsidRDefault="00B853F6" w:rsidP="00B853F6">
            <w:pPr>
              <w:rPr>
                <w:sz w:val="24"/>
                <w:szCs w:val="24"/>
              </w:rPr>
            </w:pPr>
            <w:r w:rsidRPr="00B853F6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B853F6">
              <w:rPr>
                <w:sz w:val="24"/>
                <w:szCs w:val="24"/>
              </w:rPr>
              <w:t xml:space="preserve"> Completed</w:t>
            </w:r>
          </w:p>
          <w:p w14:paraId="3D7011D6" w14:textId="1F13FD81" w:rsidR="00F46E6D" w:rsidRPr="00B853F6" w:rsidRDefault="00F46E6D">
            <w:pPr>
              <w:rPr>
                <w:sz w:val="24"/>
                <w:szCs w:val="24"/>
              </w:rPr>
            </w:pPr>
          </w:p>
        </w:tc>
      </w:tr>
      <w:tr w:rsidR="00F46E6D" w:rsidRPr="00B853F6" w14:paraId="15BA937E" w14:textId="77777777">
        <w:tc>
          <w:tcPr>
            <w:tcW w:w="2880" w:type="dxa"/>
          </w:tcPr>
          <w:p w14:paraId="4B2C1CF8" w14:textId="77777777" w:rsidR="00F46E6D" w:rsidRPr="00B853F6" w:rsidRDefault="00000000">
            <w:pPr>
              <w:rPr>
                <w:sz w:val="24"/>
                <w:szCs w:val="24"/>
              </w:rPr>
            </w:pPr>
            <w:r w:rsidRPr="00B853F6">
              <w:rPr>
                <w:sz w:val="24"/>
                <w:szCs w:val="24"/>
              </w:rPr>
              <w:t>Final Touches &amp; GitHub Cleanup</w:t>
            </w:r>
          </w:p>
        </w:tc>
        <w:tc>
          <w:tcPr>
            <w:tcW w:w="2880" w:type="dxa"/>
          </w:tcPr>
          <w:p w14:paraId="76602B36" w14:textId="77777777" w:rsidR="00F46E6D" w:rsidRPr="00B853F6" w:rsidRDefault="00000000">
            <w:pPr>
              <w:rPr>
                <w:sz w:val="24"/>
                <w:szCs w:val="24"/>
              </w:rPr>
            </w:pPr>
            <w:r w:rsidRPr="00B853F6">
              <w:rPr>
                <w:sz w:val="24"/>
                <w:szCs w:val="24"/>
              </w:rPr>
              <w:t>Week 7</w:t>
            </w:r>
          </w:p>
        </w:tc>
        <w:tc>
          <w:tcPr>
            <w:tcW w:w="2880" w:type="dxa"/>
          </w:tcPr>
          <w:p w14:paraId="5682CA8B" w14:textId="77777777" w:rsidR="00B853F6" w:rsidRPr="00B853F6" w:rsidRDefault="00B853F6" w:rsidP="00B853F6">
            <w:pPr>
              <w:rPr>
                <w:sz w:val="24"/>
                <w:szCs w:val="24"/>
              </w:rPr>
            </w:pPr>
            <w:r w:rsidRPr="00B853F6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B853F6">
              <w:rPr>
                <w:sz w:val="24"/>
                <w:szCs w:val="24"/>
              </w:rPr>
              <w:t xml:space="preserve"> Completed</w:t>
            </w:r>
          </w:p>
          <w:p w14:paraId="62669DA4" w14:textId="3230FA74" w:rsidR="00F46E6D" w:rsidRPr="00B853F6" w:rsidRDefault="00F46E6D">
            <w:pPr>
              <w:rPr>
                <w:sz w:val="24"/>
                <w:szCs w:val="24"/>
              </w:rPr>
            </w:pPr>
          </w:p>
        </w:tc>
      </w:tr>
    </w:tbl>
    <w:p w14:paraId="31B9065E" w14:textId="2EFD3B8C" w:rsidR="00F46E6D" w:rsidRPr="00B853F6" w:rsidRDefault="00000000">
      <w:pPr>
        <w:pStyle w:val="Heading2"/>
        <w:rPr>
          <w:color w:val="000000" w:themeColor="text1"/>
          <w:sz w:val="28"/>
          <w:szCs w:val="28"/>
        </w:rPr>
      </w:pPr>
      <w:r w:rsidRPr="00B853F6">
        <w:rPr>
          <w:color w:val="000000" w:themeColor="text1"/>
          <w:sz w:val="28"/>
          <w:szCs w:val="28"/>
        </w:rPr>
        <w:t>Internal Deadlines &amp; Monitoring:</w:t>
      </w:r>
    </w:p>
    <w:p w14:paraId="22360377" w14:textId="77777777" w:rsidR="00F46E6D" w:rsidRPr="00B853F6" w:rsidRDefault="00000000">
      <w:pPr>
        <w:rPr>
          <w:sz w:val="24"/>
          <w:szCs w:val="24"/>
        </w:rPr>
      </w:pPr>
      <w:r w:rsidRPr="00B853F6">
        <w:rPr>
          <w:sz w:val="24"/>
          <w:szCs w:val="24"/>
        </w:rPr>
        <w:t>- Mid-Sprint Check-ins: Every Wednesday</w:t>
      </w:r>
      <w:r w:rsidRPr="00B853F6">
        <w:rPr>
          <w:sz w:val="24"/>
          <w:szCs w:val="24"/>
        </w:rPr>
        <w:br/>
        <w:t>- Module Submission Reviews: Every Friday</w:t>
      </w:r>
      <w:r w:rsidRPr="00B853F6">
        <w:rPr>
          <w:sz w:val="24"/>
          <w:szCs w:val="24"/>
        </w:rPr>
        <w:br/>
        <w:t>- Weekly Demo Walkthroughs: Every Sunday</w:t>
      </w:r>
      <w:r w:rsidRPr="00B853F6">
        <w:rPr>
          <w:sz w:val="24"/>
          <w:szCs w:val="24"/>
        </w:rPr>
        <w:br/>
        <w:t>- Final Code Freeze: End of Week 6</w:t>
      </w:r>
      <w:r w:rsidRPr="00B853F6">
        <w:rPr>
          <w:sz w:val="24"/>
          <w:szCs w:val="24"/>
        </w:rPr>
        <w:br/>
      </w:r>
      <w:r w:rsidRPr="00B853F6">
        <w:rPr>
          <w:sz w:val="24"/>
          <w:szCs w:val="24"/>
        </w:rPr>
        <w:br/>
        <w:t>Milestone monitoring includes weekly MS Teams meetings for demos, GitHub code activity reviews, progress tracking through Earned Value Management (EVM), and weekly risk updates.</w:t>
      </w:r>
    </w:p>
    <w:sectPr w:rsidR="00F46E6D" w:rsidRPr="00B853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4948004">
    <w:abstractNumId w:val="8"/>
  </w:num>
  <w:num w:numId="2" w16cid:durableId="99879636">
    <w:abstractNumId w:val="6"/>
  </w:num>
  <w:num w:numId="3" w16cid:durableId="1369262198">
    <w:abstractNumId w:val="5"/>
  </w:num>
  <w:num w:numId="4" w16cid:durableId="152112941">
    <w:abstractNumId w:val="4"/>
  </w:num>
  <w:num w:numId="5" w16cid:durableId="1204976362">
    <w:abstractNumId w:val="7"/>
  </w:num>
  <w:num w:numId="6" w16cid:durableId="829252036">
    <w:abstractNumId w:val="3"/>
  </w:num>
  <w:num w:numId="7" w16cid:durableId="609629587">
    <w:abstractNumId w:val="2"/>
  </w:num>
  <w:num w:numId="8" w16cid:durableId="1373461460">
    <w:abstractNumId w:val="1"/>
  </w:num>
  <w:num w:numId="9" w16cid:durableId="104086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53F6"/>
    <w:rsid w:val="00CB0664"/>
    <w:rsid w:val="00CC1011"/>
    <w:rsid w:val="00CC4F0F"/>
    <w:rsid w:val="00F46E6D"/>
    <w:rsid w:val="00F73A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49C4C7"/>
  <w14:defaultImageDpi w14:val="300"/>
  <w15:docId w15:val="{86B9B6D9-570F-4CEC-96FC-6F0B2EFA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SHINJINI SAHA</cp:lastModifiedBy>
  <cp:revision>2</cp:revision>
  <dcterms:created xsi:type="dcterms:W3CDTF">2025-04-25T03:20:00Z</dcterms:created>
  <dcterms:modified xsi:type="dcterms:W3CDTF">2025-04-25T03:20:00Z</dcterms:modified>
  <cp:category/>
</cp:coreProperties>
</file>